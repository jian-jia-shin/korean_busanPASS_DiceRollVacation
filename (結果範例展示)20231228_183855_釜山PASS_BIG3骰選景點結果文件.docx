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釜山PASS_BIG3骰選景點結果</w:t>
      </w:r>
    </w:p>
    <w:p>
      <w:r>
        <w:t>GroupA骰選景點</w:t>
      </w:r>
    </w:p>
    <w:p>
      <w:pPr>
        <w:pStyle w:val="Heading1"/>
      </w:pPr>
      <w:r>
        <w:t>Hotel Aqua Palace Spa &amp; Sauna</w:t>
      </w:r>
    </w:p>
    <w:p>
      <w:pPr>
        <w:pStyle w:val="IntenseQuote"/>
      </w:pPr>
      <w:r>
        <w:t>景點資訊</w:t>
      </w:r>
    </w:p>
    <w:p>
      <w:r>
        <w:t>在釜山水營區中，唯一受到韓國溫泉協會認可的天然海水溫泉！</w:t>
        <w:br/>
        <w:t>在這裡不只可以享受汗蒸幕和海水溫泉SPA，還可以一覽廣安里海水浴場及廣安大橋。</w:t>
        <w:br/>
        <w:br/>
        <w:t>＊只有 Spa &amp; Sauna 可以免費入場。若要使用水上樂園，需支付額外費用</w:t>
      </w:r>
    </w:p>
    <w:p>
      <w:pPr>
        <w:pStyle w:val="IntenseQuote"/>
      </w:pPr>
      <w:r>
        <w:t>公休資訊</w:t>
      </w:r>
    </w:p>
    <w:p>
      <w:r>
        <w:t>每月最後一個星期二</w:t>
      </w:r>
    </w:p>
    <w:p>
      <w:pPr>
        <w:pStyle w:val="IntenseQuote"/>
      </w:pPr>
      <w:r>
        <w:t>開放時間</w:t>
      </w:r>
    </w:p>
    <w:p>
      <w:r>
        <w:t>每日 00:00 ~ 24:00</w:t>
      </w:r>
    </w:p>
    <w:p>
      <w:pPr>
        <w:pStyle w:val="IntenseQuote"/>
      </w:pPr>
      <w:r>
        <w:t>停車資訊</w:t>
      </w:r>
    </w:p>
    <w:p>
      <w:r>
        <w:t>4小時免費停車</w:t>
      </w:r>
    </w:p>
    <w:p>
      <w:pPr>
        <w:pStyle w:val="IntenseQuote"/>
      </w:pPr>
      <w:r>
        <w:t>價格</w:t>
      </w:r>
    </w:p>
    <w:p>
      <w:r>
        <w:t>Spa &amp; Sauna</w:t>
        <w:br/>
        <w:t>大人 ( 國中生以上 ) : 30,000韓元</w:t>
        <w:br/>
        <w:t>兒童 ( 37個月 ~ 小學生 ) : 20,000韓元</w:t>
        <w:br/>
        <w:t>嬰幼兒 ( 13 ~ 36個月 ) : 3,000韓元</w:t>
        <w:br/>
        <w:t>嬰幼兒 ( 0 ~ 12個月 ) : 免費 ( * 須檢附證明 )</w:t>
      </w:r>
    </w:p>
    <w:p>
      <w:pPr>
        <w:pStyle w:val="IntenseQuote"/>
      </w:pPr>
      <w:r>
        <w:t>優惠</w:t>
      </w:r>
    </w:p>
    <w:p>
      <w:r>
        <w:t>Spa &amp; Sauna 免費入場</w:t>
      </w:r>
    </w:p>
    <w:p>
      <w:pPr>
        <w:pStyle w:val="IntenseQuote"/>
      </w:pPr>
      <w:r>
        <w:t>電話</w:t>
      </w:r>
    </w:p>
    <w:p>
      <w:r>
        <w:t>+82 51 790 2345</w:t>
      </w:r>
    </w:p>
    <w:p>
      <w:pPr>
        <w:pStyle w:val="IntenseQuote"/>
      </w:pPr>
      <w:r>
        <w:t>地址</w:t>
      </w:r>
    </w:p>
    <w:p>
      <w:r>
        <w:t>釜山廣域市 水營區 廣安海岸路 225</w:t>
      </w:r>
    </w:p>
    <w:p>
      <w:pPr>
        <w:pStyle w:val="IntenseQuote"/>
      </w:pPr>
      <w:r>
        <w:t>景點連結</w:t>
      </w:r>
    </w:p>
    <w:p>
      <w:r>
        <w:t>aquapalace.co.kr</w:t>
      </w:r>
    </w:p>
    <w:p>
      <w:r>
        <w:br w:type="page"/>
      </w:r>
    </w:p>
    <w:p>
      <w:r>
        <w:t>GroupB骰選景點</w:t>
      </w:r>
    </w:p>
    <w:p>
      <w:pPr>
        <w:pStyle w:val="Heading1"/>
      </w:pPr>
      <w:r>
        <w:t>Running Man釜山體驗館</w:t>
      </w:r>
    </w:p>
    <w:p>
      <w:pPr>
        <w:pStyle w:val="IntenseQuote"/>
      </w:pPr>
      <w:r>
        <w:t>景點資訊</w:t>
      </w:r>
    </w:p>
    <w:p>
      <w:r>
        <w:t>Running Man體驗館是一個充滿活力的體驗景點，這裡還原了人氣綜藝節目 Running Man 的遊戲模式，讓您間接體驗成為 Running Man 成員的感受。</w:t>
        <w:br/>
        <w:t>體驗者將成為 Running Man 的第8名成員！接受指令，執行任務，體驗不一樣的樂趣！</w:t>
      </w:r>
    </w:p>
    <w:p>
      <w:pPr>
        <w:pStyle w:val="IntenseQuote"/>
      </w:pPr>
      <w:r>
        <w:t>公休資訊</w:t>
      </w:r>
    </w:p>
    <w:p>
      <w:r>
        <w:t>全年無休</w:t>
      </w:r>
    </w:p>
    <w:p>
      <w:pPr>
        <w:pStyle w:val="IntenseQuote"/>
      </w:pPr>
      <w:r>
        <w:t>開放時間</w:t>
      </w:r>
    </w:p>
    <w:p>
      <w:r>
        <w:t>每日 11:00 ~ 20:00 ( 最後入場 19:00 )</w:t>
      </w:r>
    </w:p>
    <w:p>
      <w:pPr>
        <w:pStyle w:val="IntenseQuote"/>
      </w:pPr>
      <w:r>
        <w:t>停車資訊</w:t>
      </w:r>
    </w:p>
    <w:p>
      <w:r>
        <w:t>30分鐘免費，超過時 1,000 韓元 / 10 分鐘</w:t>
      </w:r>
    </w:p>
    <w:p>
      <w:pPr>
        <w:pStyle w:val="IntenseQuote"/>
      </w:pPr>
      <w:r>
        <w:t>價格</w:t>
      </w:r>
    </w:p>
    <w:p>
      <w:r>
        <w:t>每人 16,000韓元</w:t>
      </w:r>
    </w:p>
    <w:p>
      <w:pPr>
        <w:pStyle w:val="IntenseQuote"/>
      </w:pPr>
      <w:r>
        <w:t>優惠</w:t>
      </w:r>
    </w:p>
    <w:p/>
    <w:p>
      <w:pPr>
        <w:pStyle w:val="IntenseQuote"/>
      </w:pPr>
      <w:r>
        <w:t>電話</w:t>
      </w:r>
    </w:p>
    <w:p>
      <w:r>
        <w:t>+82 51 520 3636</w:t>
      </w:r>
    </w:p>
    <w:p>
      <w:pPr>
        <w:pStyle w:val="IntenseQuote"/>
      </w:pPr>
      <w:r>
        <w:t>地址</w:t>
      </w:r>
    </w:p>
    <w:p>
      <w:r>
        <w:t>釜山廣域市 釜山鎮區 中央大路672 10F</w:t>
      </w:r>
    </w:p>
    <w:p>
      <w:pPr>
        <w:pStyle w:val="IntenseQuote"/>
      </w:pPr>
      <w:r>
        <w:t>景點連結</w:t>
      </w:r>
    </w:p>
    <w:p>
      <w:r>
        <w:t>https://runningman2.modoo.at/</w:t>
      </w:r>
    </w:p>
    <w:p>
      <w:r>
        <w:br w:type="page"/>
      </w:r>
    </w:p>
    <w:p>
      <w:pPr>
        <w:pStyle w:val="Heading1"/>
      </w:pPr>
      <w:r>
        <w:t>甘川文化村Ibgogage韓服體驗館</w:t>
      </w:r>
    </w:p>
    <w:p>
      <w:pPr>
        <w:pStyle w:val="IntenseQuote"/>
      </w:pPr>
      <w:r>
        <w:t>景點資訊</w:t>
      </w:r>
    </w:p>
    <w:p>
      <w:r>
        <w:t>在釜山體驗韓國傳統韓服的同時，也可以體驗韓國文化與韓劇的劇中服飾！</w:t>
        <w:br/>
        <w:br/>
        <w:t>Ibogage 韓服體驗館不只備有各式尺寸和多樣化設計的男式韓服、女式韓服及兒童韓服，還有免費的編髮、飾品裝飾及寄存行李服務！</w:t>
        <w:br/>
        <w:t>在屋頂上還可以一覽甘川文化村的壯麗全景！</w:t>
        <w:br/>
        <w:t>同時，這裡也是甘川文化村規模最大的韓服體驗館，且距離甘川文化村入口只需1分鐘路程，可以輕鬆抵達並在周圍旅遊，當您結束體驗要離開時，在這裡也可以很方便地搭乘其他交通工具。</w:t>
        <w:br/>
        <w:br/>
        <w:t>＊最後入場時間 17:30</w:t>
        <w:br/>
        <w:t>＊下雨時暫停營業</w:t>
      </w:r>
    </w:p>
    <w:p>
      <w:pPr>
        <w:pStyle w:val="IntenseQuote"/>
      </w:pPr>
      <w:r>
        <w:t>公休資訊</w:t>
      </w:r>
    </w:p>
    <w:p>
      <w:r>
        <w:t>全年無休 ( 下雨時暫停營業 )</w:t>
      </w:r>
    </w:p>
    <w:p>
      <w:pPr>
        <w:pStyle w:val="IntenseQuote"/>
      </w:pPr>
      <w:r>
        <w:t>開放時間</w:t>
      </w:r>
    </w:p>
    <w:p>
      <w:r>
        <w:t>每日 10:00 ~ 19:00 ( 最後入場 17:30 )</w:t>
      </w:r>
    </w:p>
    <w:p>
      <w:pPr>
        <w:pStyle w:val="IntenseQuote"/>
      </w:pPr>
      <w:r>
        <w:t>停車資訊</w:t>
      </w:r>
    </w:p>
    <w:p>
      <w:r>
        <w:t>鄰近的公營停車場</w:t>
      </w:r>
    </w:p>
    <w:p>
      <w:pPr>
        <w:pStyle w:val="IntenseQuote"/>
      </w:pPr>
      <w:r>
        <w:t>價格</w:t>
      </w:r>
    </w:p>
    <w:p>
      <w:r>
        <w:t>一般韓服 12,000韓元 ( 編髮、配飾、包包及行李寄存免費 )</w:t>
        <w:br/>
        <w:t>校服、水手服 8,000韓元 ( 包包及帽子免費 )</w:t>
      </w:r>
    </w:p>
    <w:p>
      <w:pPr>
        <w:pStyle w:val="IntenseQuote"/>
      </w:pPr>
      <w:r>
        <w:t>優惠</w:t>
      </w:r>
    </w:p>
    <w:p>
      <w:r>
        <w:t>1小時免費租借體驗 ( 韓服、校服 )</w:t>
        <w:br/>
        <w:t>若超過1小時，需支付額外費用 ( 韓服每小時 10,000韓元、校服每小時 8,000韓元 )</w:t>
      </w:r>
    </w:p>
    <w:p>
      <w:pPr>
        <w:pStyle w:val="IntenseQuote"/>
      </w:pPr>
      <w:r>
        <w:t>電話</w:t>
      </w:r>
    </w:p>
    <w:p>
      <w:r>
        <w:t>+82 10 4877 3018</w:t>
      </w:r>
    </w:p>
    <w:p>
      <w:pPr>
        <w:pStyle w:val="IntenseQuote"/>
      </w:pPr>
      <w:r>
        <w:t>地址</w:t>
      </w:r>
    </w:p>
    <w:p>
      <w:r>
        <w:t>釜山廣域市 沙下區 甘內2路 180-1</w:t>
      </w:r>
    </w:p>
    <w:p>
      <w:pPr>
        <w:pStyle w:val="IntenseQuote"/>
      </w:pPr>
      <w:r>
        <w:t>景點連結</w:t>
      </w:r>
    </w:p>
    <w:p>
      <w:r>
        <w:t>https://instagram.com/hanbok.rentalshop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